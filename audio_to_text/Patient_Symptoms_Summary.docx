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Symptoms Summary</w:t>
      </w:r>
    </w:p>
    <w:p>
      <w:r>
        <w:t>Symptoms:</w:t>
        <w:br/>
        <w:t>- Fever ☑</w:t>
        <w:br/>
        <w:t>- Cough ☑</w:t>
        <w:br/>
        <w:t>- Shortness of breath ☑</w:t>
        <w:br/>
        <w:t>- Fatigue ☑</w:t>
        <w:br/>
        <w:t>- Headache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